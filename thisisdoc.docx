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bidiVisual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t>شركه دي اس للتجاره العالميه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رقم الملف الضريبي :  398-083-244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t>company ds for trading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رقم التسجيل الضريبي : 987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t>العنوان : العنوان : 15-17 شارع سوق التوفيقيه القاهره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البطاقه الضريبيه : 245936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t>تليفون :  0225744669 - 025781325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</w:p>
        </w:tc>
        <w:tc>
          <w:tcPr>
            <w:tcW w:type="dxa" w:w="2880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